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4EC8D3" w14:textId="0B1A1E53" w:rsidR="006D352D" w:rsidRDefault="00E611C7">
      <w:pPr>
        <w:pStyle w:val="Heading1"/>
        <w:jc w:val="center"/>
      </w:pPr>
      <w:r>
        <w:rPr>
          <w:noProof/>
        </w:rPr>
        <w:drawing>
          <wp:inline distT="0" distB="0" distL="0" distR="0" wp14:anchorId="2EB30810" wp14:editId="36077B72">
            <wp:extent cx="4043045" cy="1676400"/>
            <wp:effectExtent l="0" t="0" r="0" b="0"/>
            <wp:docPr id="13906796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0437" cy="1683611"/>
                    </a:xfrm>
                    <a:prstGeom prst="rect">
                      <a:avLst/>
                    </a:prstGeom>
                    <a:noFill/>
                  </pic:spPr>
                </pic:pic>
              </a:graphicData>
            </a:graphic>
          </wp:inline>
        </w:drawing>
      </w:r>
    </w:p>
    <w:p w14:paraId="39DD1E83" w14:textId="77777777" w:rsidR="006D352D" w:rsidRDefault="006D352D">
      <w:pPr>
        <w:pStyle w:val="Heading1"/>
        <w:jc w:val="center"/>
      </w:pPr>
    </w:p>
    <w:p w14:paraId="5DA0909E" w14:textId="28B9CDBF" w:rsidR="00E611C7" w:rsidRPr="00E611C7" w:rsidRDefault="00E611C7" w:rsidP="00E611C7">
      <w:pPr>
        <w:jc w:val="center"/>
        <w:rPr>
          <w:b/>
          <w:bCs/>
          <w:sz w:val="48"/>
          <w:szCs w:val="44"/>
          <w:u w:val="single"/>
        </w:rPr>
      </w:pPr>
      <w:r w:rsidRPr="00E611C7">
        <w:rPr>
          <w:b/>
          <w:bCs/>
          <w:sz w:val="48"/>
          <w:szCs w:val="44"/>
          <w:u w:val="single"/>
        </w:rPr>
        <w:t>CSES003</w:t>
      </w:r>
    </w:p>
    <w:p w14:paraId="703F62EC" w14:textId="7B7B0789" w:rsidR="00400417" w:rsidRPr="00E611C7" w:rsidRDefault="00AF401C">
      <w:pPr>
        <w:pStyle w:val="Heading1"/>
        <w:jc w:val="center"/>
        <w:rPr>
          <w:sz w:val="56"/>
          <w:szCs w:val="56"/>
        </w:rPr>
      </w:pPr>
      <w:r w:rsidRPr="00E611C7">
        <w:rPr>
          <w:sz w:val="56"/>
          <w:szCs w:val="56"/>
        </w:rPr>
        <w:t>Expense Tracker Project Report</w:t>
      </w:r>
    </w:p>
    <w:p w14:paraId="1E38A89D" w14:textId="77777777" w:rsidR="00E611C7" w:rsidRPr="00E611C7" w:rsidRDefault="00E611C7" w:rsidP="00E611C7"/>
    <w:p w14:paraId="4AC2DDC9" w14:textId="77777777" w:rsidR="00400417" w:rsidRPr="00E611C7" w:rsidRDefault="00AF401C">
      <w:pPr>
        <w:jc w:val="center"/>
        <w:rPr>
          <w:sz w:val="36"/>
          <w:szCs w:val="32"/>
        </w:rPr>
      </w:pPr>
      <w:r w:rsidRPr="00E611C7">
        <w:rPr>
          <w:sz w:val="36"/>
          <w:szCs w:val="32"/>
        </w:rPr>
        <w:t>Submitted by: Mohammad Kavish</w:t>
      </w:r>
    </w:p>
    <w:p w14:paraId="410FCEBE" w14:textId="2FF553B0" w:rsidR="00E611C7" w:rsidRDefault="00E611C7">
      <w:pPr>
        <w:jc w:val="center"/>
        <w:rPr>
          <w:sz w:val="36"/>
          <w:szCs w:val="32"/>
        </w:rPr>
      </w:pPr>
      <w:r w:rsidRPr="00E611C7">
        <w:rPr>
          <w:sz w:val="36"/>
          <w:szCs w:val="32"/>
        </w:rPr>
        <w:t>Reg. No- 12211011</w:t>
      </w:r>
    </w:p>
    <w:p w14:paraId="33F1DA9C" w14:textId="77777777" w:rsidR="00E611C7" w:rsidRDefault="00E611C7">
      <w:pPr>
        <w:jc w:val="center"/>
        <w:rPr>
          <w:sz w:val="36"/>
          <w:szCs w:val="32"/>
        </w:rPr>
      </w:pPr>
    </w:p>
    <w:p w14:paraId="1AA760E3" w14:textId="77777777" w:rsidR="00E611C7" w:rsidRDefault="00E611C7" w:rsidP="00E611C7">
      <w:pPr>
        <w:jc w:val="center"/>
        <w:rPr>
          <w:sz w:val="36"/>
          <w:szCs w:val="32"/>
        </w:rPr>
      </w:pPr>
    </w:p>
    <w:p w14:paraId="09BA88EF" w14:textId="77777777" w:rsidR="00E611C7" w:rsidRDefault="00E611C7" w:rsidP="00E611C7">
      <w:pPr>
        <w:jc w:val="center"/>
        <w:rPr>
          <w:sz w:val="36"/>
          <w:szCs w:val="32"/>
        </w:rPr>
      </w:pPr>
    </w:p>
    <w:p w14:paraId="180F0C02" w14:textId="45D6BB24" w:rsidR="00E611C7" w:rsidRPr="00E611C7" w:rsidRDefault="00E611C7" w:rsidP="00E611C7">
      <w:pPr>
        <w:jc w:val="center"/>
        <w:rPr>
          <w:sz w:val="36"/>
          <w:szCs w:val="32"/>
        </w:rPr>
      </w:pPr>
      <w:r w:rsidRPr="00E611C7">
        <w:rPr>
          <w:sz w:val="36"/>
          <w:szCs w:val="32"/>
        </w:rPr>
        <w:t>School of Computer Science and Engineering</w:t>
      </w:r>
    </w:p>
    <w:p w14:paraId="144C63A0" w14:textId="77777777" w:rsidR="00E611C7" w:rsidRPr="00E611C7" w:rsidRDefault="00E611C7" w:rsidP="00E611C7">
      <w:pPr>
        <w:jc w:val="center"/>
        <w:rPr>
          <w:sz w:val="36"/>
          <w:szCs w:val="32"/>
        </w:rPr>
      </w:pPr>
      <w:r w:rsidRPr="00E611C7">
        <w:rPr>
          <w:sz w:val="36"/>
          <w:szCs w:val="32"/>
        </w:rPr>
        <w:t>Lovely Professional University</w:t>
      </w:r>
    </w:p>
    <w:p w14:paraId="55AD2466" w14:textId="1912ACB1" w:rsidR="00E611C7" w:rsidRPr="00E611C7" w:rsidRDefault="00E611C7" w:rsidP="00E611C7">
      <w:pPr>
        <w:jc w:val="center"/>
        <w:rPr>
          <w:sz w:val="36"/>
          <w:szCs w:val="32"/>
        </w:rPr>
      </w:pPr>
      <w:r w:rsidRPr="00E611C7">
        <w:rPr>
          <w:sz w:val="36"/>
          <w:szCs w:val="32"/>
        </w:rPr>
        <w:t>Phagwara,</w:t>
      </w:r>
      <w:r>
        <w:rPr>
          <w:sz w:val="36"/>
          <w:szCs w:val="32"/>
        </w:rPr>
        <w:t xml:space="preserve"> </w:t>
      </w:r>
      <w:r w:rsidRPr="00E611C7">
        <w:rPr>
          <w:sz w:val="36"/>
          <w:szCs w:val="32"/>
        </w:rPr>
        <w:t>Punja</w:t>
      </w:r>
      <w:r>
        <w:rPr>
          <w:sz w:val="36"/>
          <w:szCs w:val="32"/>
        </w:rPr>
        <w:t>b</w:t>
      </w:r>
    </w:p>
    <w:p w14:paraId="30C35125" w14:textId="77777777" w:rsidR="00400417" w:rsidRDefault="00AF401C">
      <w:r>
        <w:br w:type="page"/>
      </w:r>
    </w:p>
    <w:p w14:paraId="500CCC36" w14:textId="77777777" w:rsidR="00400417" w:rsidRDefault="00AF401C" w:rsidP="006D352D">
      <w:pPr>
        <w:pStyle w:val="Heading1"/>
        <w:jc w:val="center"/>
        <w:rPr>
          <w:sz w:val="40"/>
          <w:szCs w:val="40"/>
        </w:rPr>
      </w:pPr>
      <w:r w:rsidRPr="006D352D">
        <w:rPr>
          <w:sz w:val="40"/>
          <w:szCs w:val="40"/>
        </w:rPr>
        <w:lastRenderedPageBreak/>
        <w:t>Abstract</w:t>
      </w:r>
    </w:p>
    <w:p w14:paraId="1603104E" w14:textId="77777777" w:rsidR="00400417" w:rsidRPr="006D352D" w:rsidRDefault="00AF401C">
      <w:pPr>
        <w:rPr>
          <w:sz w:val="28"/>
          <w:szCs w:val="24"/>
        </w:rPr>
      </w:pPr>
      <w:r w:rsidRPr="006D352D">
        <w:rPr>
          <w:sz w:val="28"/>
          <w:szCs w:val="24"/>
        </w:rPr>
        <w:t xml:space="preserve">The Expense Tracker project is a web-based application designed to help users manage their personal finances by tracking their expenses. Utilizing HTML, CSS, and </w:t>
      </w:r>
      <w:r w:rsidRPr="006D352D">
        <w:rPr>
          <w:sz w:val="28"/>
          <w:szCs w:val="24"/>
        </w:rPr>
        <w:t>JavaScript, this project demonstrates the implementation of core data structures and algorithms to handle expense data efficiently. Features include adding, viewing, sorting, and filtering expenses, along with a visual representation using Chart.js. The project also incorporates a user-friendly interface with dark mode functionality and local storage for data persistence.</w:t>
      </w:r>
    </w:p>
    <w:p w14:paraId="7FB048A6" w14:textId="28DFFC38" w:rsidR="006D352D" w:rsidRPr="006D352D" w:rsidRDefault="00AF401C" w:rsidP="006D352D">
      <w:pPr>
        <w:pStyle w:val="Heading1"/>
        <w:rPr>
          <w:sz w:val="36"/>
          <w:szCs w:val="36"/>
        </w:rPr>
      </w:pPr>
      <w:r w:rsidRPr="006D352D">
        <w:rPr>
          <w:sz w:val="36"/>
          <w:szCs w:val="36"/>
        </w:rPr>
        <w:t>Table of Contents</w:t>
      </w:r>
    </w:p>
    <w:p w14:paraId="10E83696" w14:textId="77777777" w:rsidR="00400417" w:rsidRDefault="00AF401C">
      <w:r>
        <w:t>1. Introduction</w:t>
      </w:r>
    </w:p>
    <w:p w14:paraId="3782CE97" w14:textId="77777777" w:rsidR="00400417" w:rsidRDefault="00AF401C">
      <w:r>
        <w:t xml:space="preserve">   1.1 Background</w:t>
      </w:r>
    </w:p>
    <w:p w14:paraId="303C563E" w14:textId="77777777" w:rsidR="00400417" w:rsidRDefault="00AF401C">
      <w:r>
        <w:t xml:space="preserve">   1.2 Objectives</w:t>
      </w:r>
    </w:p>
    <w:p w14:paraId="15C544C5" w14:textId="77777777" w:rsidR="00400417" w:rsidRDefault="00AF401C">
      <w:r>
        <w:t xml:space="preserve">   1.3 Significance</w:t>
      </w:r>
    </w:p>
    <w:p w14:paraId="4BEBEE8A" w14:textId="77777777" w:rsidR="00400417" w:rsidRDefault="00AF401C">
      <w:r>
        <w:t>2. Problem Definition and Requirements</w:t>
      </w:r>
    </w:p>
    <w:p w14:paraId="352B0E15" w14:textId="77777777" w:rsidR="00400417" w:rsidRDefault="00AF401C">
      <w:r>
        <w:t xml:space="preserve">   2.1 Problem Statement</w:t>
      </w:r>
    </w:p>
    <w:p w14:paraId="4FC80F53" w14:textId="77777777" w:rsidR="00400417" w:rsidRDefault="00AF401C">
      <w:r>
        <w:t xml:space="preserve">   2.2 Software Requirements</w:t>
      </w:r>
    </w:p>
    <w:p w14:paraId="4900B8DF" w14:textId="77777777" w:rsidR="00400417" w:rsidRDefault="00AF401C">
      <w:r>
        <w:t>3. Proposed Design / Methodology</w:t>
      </w:r>
    </w:p>
    <w:p w14:paraId="3BC1150F" w14:textId="77777777" w:rsidR="00400417" w:rsidRDefault="00AF401C">
      <w:r>
        <w:t xml:space="preserve">   3.1 Schematic Diagram</w:t>
      </w:r>
    </w:p>
    <w:p w14:paraId="7951B650" w14:textId="77777777" w:rsidR="00400417" w:rsidRDefault="00AF401C">
      <w:r>
        <w:t xml:space="preserve">   3.2 File Structure</w:t>
      </w:r>
    </w:p>
    <w:p w14:paraId="4ECC2169" w14:textId="77777777" w:rsidR="00400417" w:rsidRDefault="00AF401C">
      <w:r>
        <w:t xml:space="preserve">   3.3 Algorithms Used</w:t>
      </w:r>
    </w:p>
    <w:p w14:paraId="082A86D9" w14:textId="77777777" w:rsidR="00400417" w:rsidRDefault="00AF401C">
      <w:r>
        <w:t>4. Results</w:t>
      </w:r>
    </w:p>
    <w:p w14:paraId="6283F42B" w14:textId="77777777" w:rsidR="00400417" w:rsidRDefault="00AF401C">
      <w:r>
        <w:t xml:space="preserve">   4.1 Screenshots</w:t>
      </w:r>
    </w:p>
    <w:p w14:paraId="7B3AFE71" w14:textId="77777777" w:rsidR="00400417" w:rsidRDefault="00AF401C">
      <w:r>
        <w:t xml:space="preserve">   4.2 Metrics</w:t>
      </w:r>
    </w:p>
    <w:p w14:paraId="214039AD" w14:textId="77777777" w:rsidR="00400417" w:rsidRDefault="00AF401C">
      <w:r>
        <w:t>5. References</w:t>
      </w:r>
    </w:p>
    <w:p w14:paraId="37F168CE" w14:textId="77777777" w:rsidR="00400417" w:rsidRDefault="00AF401C">
      <w:r>
        <w:br w:type="page"/>
      </w:r>
    </w:p>
    <w:p w14:paraId="434E8133" w14:textId="77777777" w:rsidR="00400417" w:rsidRPr="00B16F3D" w:rsidRDefault="00AF401C">
      <w:pPr>
        <w:pStyle w:val="Heading1"/>
        <w:rPr>
          <w:sz w:val="36"/>
          <w:szCs w:val="36"/>
        </w:rPr>
      </w:pPr>
      <w:r w:rsidRPr="00B16F3D">
        <w:rPr>
          <w:sz w:val="36"/>
          <w:szCs w:val="36"/>
        </w:rPr>
        <w:lastRenderedPageBreak/>
        <w:t>1. Introduction</w:t>
      </w:r>
    </w:p>
    <w:p w14:paraId="1DB689CF" w14:textId="7ED19161" w:rsidR="00B16F3D" w:rsidRPr="00B16F3D" w:rsidRDefault="00AF401C" w:rsidP="00B16F3D">
      <w:pPr>
        <w:pStyle w:val="Heading2"/>
        <w:rPr>
          <w:sz w:val="28"/>
          <w:szCs w:val="28"/>
        </w:rPr>
      </w:pPr>
      <w:r w:rsidRPr="00B16F3D">
        <w:rPr>
          <w:sz w:val="28"/>
          <w:szCs w:val="28"/>
        </w:rPr>
        <w:t>1.1 Background</w:t>
      </w:r>
    </w:p>
    <w:p w14:paraId="65F15A51" w14:textId="7722B76E" w:rsidR="00B16F3D" w:rsidRPr="00B16F3D" w:rsidRDefault="00AF401C">
      <w:pPr>
        <w:rPr>
          <w:sz w:val="32"/>
          <w:szCs w:val="28"/>
        </w:rPr>
      </w:pPr>
      <w:r w:rsidRPr="00B16F3D">
        <w:rPr>
          <w:sz w:val="32"/>
          <w:szCs w:val="28"/>
        </w:rPr>
        <w:t>M</w:t>
      </w:r>
      <w:r w:rsidRPr="00B16F3D">
        <w:rPr>
          <w:sz w:val="32"/>
          <w:szCs w:val="28"/>
        </w:rPr>
        <w:t>anaging personal finances is a crucial aspect of modern life, with many individuals seeking efficient tools to track their expenditures. The Expense Tracker project addresses this need by providing a simple yet powerful application that allows users to record and monitor their expenses seamlessly. This project leverages web technologies and data structures to deliver a practical solution for personal finance management.</w:t>
      </w:r>
    </w:p>
    <w:p w14:paraId="3CEA1866" w14:textId="77777777" w:rsidR="00400417" w:rsidRDefault="00AF401C">
      <w:pPr>
        <w:pStyle w:val="Heading2"/>
        <w:rPr>
          <w:sz w:val="28"/>
          <w:szCs w:val="28"/>
        </w:rPr>
      </w:pPr>
      <w:r w:rsidRPr="00B16F3D">
        <w:rPr>
          <w:sz w:val="28"/>
          <w:szCs w:val="28"/>
        </w:rPr>
        <w:t>1.2 Objectives</w:t>
      </w:r>
    </w:p>
    <w:p w14:paraId="74902FDF" w14:textId="77777777" w:rsidR="00B16F3D" w:rsidRPr="00B16F3D" w:rsidRDefault="00B16F3D" w:rsidP="00B16F3D"/>
    <w:p w14:paraId="7BB6DA84" w14:textId="77777777" w:rsidR="00400417" w:rsidRDefault="00AF401C">
      <w:r w:rsidRPr="00B16F3D">
        <w:rPr>
          <w:sz w:val="32"/>
          <w:szCs w:val="28"/>
        </w:rPr>
        <w:t>- Develop a user-friendly web application to track expenses.</w:t>
      </w:r>
      <w:r w:rsidRPr="00B16F3D">
        <w:rPr>
          <w:sz w:val="32"/>
          <w:szCs w:val="28"/>
        </w:rPr>
        <w:br/>
        <w:t>- Implement core data structures and algorithms for efficient data handling.</w:t>
      </w:r>
      <w:r w:rsidRPr="00B16F3D">
        <w:rPr>
          <w:sz w:val="32"/>
          <w:szCs w:val="28"/>
        </w:rPr>
        <w:br/>
        <w:t>- Provide features for adding, viewing, sorting, and filtering expenses.</w:t>
      </w:r>
      <w:r w:rsidRPr="00B16F3D">
        <w:rPr>
          <w:sz w:val="32"/>
          <w:szCs w:val="28"/>
        </w:rPr>
        <w:br/>
        <w:t>- Integrate visual representation of expenses using Chart.js.</w:t>
      </w:r>
      <w:r w:rsidRPr="00B16F3D">
        <w:rPr>
          <w:sz w:val="32"/>
          <w:szCs w:val="28"/>
        </w:rPr>
        <w:br/>
        <w:t>- Ensure data persistence through local storage</w:t>
      </w:r>
      <w:r>
        <w:t>.</w:t>
      </w:r>
    </w:p>
    <w:p w14:paraId="30E9F583" w14:textId="77777777" w:rsidR="00400417" w:rsidRDefault="00AF401C">
      <w:pPr>
        <w:pStyle w:val="Heading2"/>
        <w:rPr>
          <w:sz w:val="28"/>
          <w:szCs w:val="28"/>
        </w:rPr>
      </w:pPr>
      <w:r w:rsidRPr="00B16F3D">
        <w:rPr>
          <w:sz w:val="28"/>
          <w:szCs w:val="28"/>
        </w:rPr>
        <w:t>1.3 Significance</w:t>
      </w:r>
    </w:p>
    <w:p w14:paraId="0182BC08" w14:textId="77777777" w:rsidR="00B16F3D" w:rsidRPr="00B16F3D" w:rsidRDefault="00B16F3D" w:rsidP="00B16F3D"/>
    <w:p w14:paraId="1A7C6A4D" w14:textId="79D38745" w:rsidR="00400417" w:rsidRPr="00B16F3D" w:rsidRDefault="00AF401C">
      <w:pPr>
        <w:rPr>
          <w:sz w:val="32"/>
          <w:szCs w:val="28"/>
        </w:rPr>
      </w:pPr>
      <w:r w:rsidRPr="00B16F3D">
        <w:rPr>
          <w:sz w:val="32"/>
          <w:szCs w:val="28"/>
        </w:rPr>
        <w:t>The Expense Tracker project not only aids users in managing their finances but also showcases practical applications of data structures and algorithms. It highlights the importance of efficient data handling and user interface design in developing web-based applications.</w:t>
      </w:r>
    </w:p>
    <w:p w14:paraId="3206B8EE" w14:textId="233F6FE8" w:rsidR="00400417" w:rsidRDefault="00AF401C">
      <w:pPr>
        <w:pStyle w:val="Heading1"/>
      </w:pPr>
      <w:r w:rsidRPr="00B16F3D">
        <w:rPr>
          <w:sz w:val="32"/>
          <w:szCs w:val="32"/>
        </w:rPr>
        <w:lastRenderedPageBreak/>
        <w:t>2</w:t>
      </w:r>
      <w:r w:rsidRPr="00B16F3D">
        <w:rPr>
          <w:sz w:val="40"/>
          <w:szCs w:val="40"/>
        </w:rPr>
        <w:t>.</w:t>
      </w:r>
      <w:r w:rsidRPr="00B16F3D">
        <w:rPr>
          <w:sz w:val="36"/>
          <w:szCs w:val="36"/>
        </w:rPr>
        <w:t xml:space="preserve"> Problem Definition and Requirements</w:t>
      </w:r>
    </w:p>
    <w:p w14:paraId="3CE7E104" w14:textId="26B01CD0" w:rsidR="00B16F3D" w:rsidRPr="00B16F3D" w:rsidRDefault="00AF401C" w:rsidP="00B16F3D">
      <w:pPr>
        <w:pStyle w:val="Heading2"/>
        <w:rPr>
          <w:sz w:val="28"/>
          <w:szCs w:val="28"/>
        </w:rPr>
      </w:pPr>
      <w:r w:rsidRPr="00B16F3D">
        <w:rPr>
          <w:sz w:val="28"/>
          <w:szCs w:val="28"/>
        </w:rPr>
        <w:t>2.1 Problem Statement</w:t>
      </w:r>
    </w:p>
    <w:p w14:paraId="68875758" w14:textId="77777777" w:rsidR="00B16F3D" w:rsidRPr="00B16F3D" w:rsidRDefault="00B16F3D" w:rsidP="00B16F3D">
      <w:pPr>
        <w:rPr>
          <w:sz w:val="28"/>
          <w:szCs w:val="24"/>
        </w:rPr>
      </w:pPr>
      <w:r w:rsidRPr="00B16F3D">
        <w:rPr>
          <w:sz w:val="28"/>
          <w:szCs w:val="24"/>
        </w:rPr>
        <w:t>In today's fast-paced world, managing personal finances efficiently is crucial for maintaining financial health. However, many individuals struggle with tracking their expenses, leading to poor financial decisions and stress. Traditional methods of expense tracking, such as pen and paper or basic spreadsheets, can be cumbersome and prone to errors. Additionally, these methods lack features that can provide meaningful insights into spending habits.</w:t>
      </w:r>
    </w:p>
    <w:p w14:paraId="147FC6FA" w14:textId="3B0781BF" w:rsidR="00B16F3D" w:rsidRPr="00B16F3D" w:rsidRDefault="00B16F3D" w:rsidP="00B16F3D">
      <w:pPr>
        <w:rPr>
          <w:sz w:val="28"/>
          <w:szCs w:val="24"/>
        </w:rPr>
      </w:pPr>
      <w:r w:rsidRPr="00B16F3D">
        <w:rPr>
          <w:sz w:val="28"/>
          <w:szCs w:val="24"/>
        </w:rPr>
        <w:t>The Expense Tracker Website project aims to address these issues by providing a robust, user-friendly platform for tracking personal expenses. This project integrates advanced features such as sorting, filtering, and visual representation of expenses to offer a comprehensive view of one's financial status. By utilizing modern web development technologies and data structures, this project ensures a seamless and efficient user experience.</w:t>
      </w:r>
    </w:p>
    <w:p w14:paraId="26BA8F35" w14:textId="77777777" w:rsidR="00400417" w:rsidRPr="00B16F3D" w:rsidRDefault="00AF401C">
      <w:pPr>
        <w:pStyle w:val="Heading2"/>
        <w:rPr>
          <w:sz w:val="28"/>
          <w:szCs w:val="28"/>
        </w:rPr>
      </w:pPr>
      <w:r w:rsidRPr="00B16F3D">
        <w:rPr>
          <w:sz w:val="28"/>
          <w:szCs w:val="28"/>
        </w:rPr>
        <w:t>2.2 Software Requirements</w:t>
      </w:r>
    </w:p>
    <w:p w14:paraId="5E14AF7B" w14:textId="77777777" w:rsidR="00400417" w:rsidRPr="00B16F3D" w:rsidRDefault="00AF401C">
      <w:pPr>
        <w:rPr>
          <w:sz w:val="28"/>
          <w:szCs w:val="24"/>
        </w:rPr>
      </w:pPr>
      <w:r w:rsidRPr="00B16F3D">
        <w:rPr>
          <w:sz w:val="28"/>
          <w:szCs w:val="24"/>
        </w:rPr>
        <w:t>- HTML</w:t>
      </w:r>
      <w:r w:rsidRPr="00B16F3D">
        <w:rPr>
          <w:sz w:val="28"/>
          <w:szCs w:val="24"/>
        </w:rPr>
        <w:br/>
        <w:t>- CSS</w:t>
      </w:r>
      <w:r w:rsidRPr="00B16F3D">
        <w:rPr>
          <w:sz w:val="28"/>
          <w:szCs w:val="24"/>
        </w:rPr>
        <w:br/>
        <w:t>- JavaScript</w:t>
      </w:r>
      <w:r w:rsidRPr="00B16F3D">
        <w:rPr>
          <w:sz w:val="28"/>
          <w:szCs w:val="24"/>
        </w:rPr>
        <w:br/>
        <w:t>- Chart.js library</w:t>
      </w:r>
      <w:r w:rsidRPr="00B16F3D">
        <w:rPr>
          <w:sz w:val="28"/>
          <w:szCs w:val="24"/>
        </w:rPr>
        <w:br/>
        <w:t>- Local storage (browser)</w:t>
      </w:r>
    </w:p>
    <w:p w14:paraId="5A9CE99C" w14:textId="77777777" w:rsidR="00400417" w:rsidRPr="00B16F3D" w:rsidRDefault="00AF401C">
      <w:pPr>
        <w:pStyle w:val="Heading1"/>
        <w:rPr>
          <w:sz w:val="32"/>
          <w:szCs w:val="32"/>
        </w:rPr>
      </w:pPr>
      <w:r w:rsidRPr="00B16F3D">
        <w:rPr>
          <w:sz w:val="32"/>
          <w:szCs w:val="32"/>
        </w:rPr>
        <w:t>3. Proposed Design / Methodology</w:t>
      </w:r>
    </w:p>
    <w:p w14:paraId="50BADD0A" w14:textId="77777777" w:rsidR="00400417" w:rsidRPr="00B16F3D" w:rsidRDefault="00AF401C">
      <w:pPr>
        <w:pStyle w:val="Heading2"/>
        <w:rPr>
          <w:sz w:val="28"/>
          <w:szCs w:val="28"/>
        </w:rPr>
      </w:pPr>
      <w:r w:rsidRPr="00B16F3D">
        <w:rPr>
          <w:sz w:val="28"/>
          <w:szCs w:val="28"/>
        </w:rPr>
        <w:t>3.1 Schematic Diagram</w:t>
      </w:r>
    </w:p>
    <w:p w14:paraId="2BBE9A88" w14:textId="77777777" w:rsidR="00400417" w:rsidRPr="00B16F3D" w:rsidRDefault="00AF401C">
      <w:pPr>
        <w:rPr>
          <w:sz w:val="28"/>
          <w:szCs w:val="24"/>
        </w:rPr>
      </w:pPr>
      <w:r w:rsidRPr="00B16F3D">
        <w:rPr>
          <w:sz w:val="28"/>
          <w:szCs w:val="24"/>
        </w:rPr>
        <w:t>User Interface (HTML/CSS)</w:t>
      </w:r>
      <w:r w:rsidRPr="00B16F3D">
        <w:rPr>
          <w:sz w:val="28"/>
          <w:szCs w:val="24"/>
        </w:rPr>
        <w:br/>
        <w:t xml:space="preserve">     |</w:t>
      </w:r>
      <w:r w:rsidRPr="00B16F3D">
        <w:rPr>
          <w:sz w:val="28"/>
          <w:szCs w:val="24"/>
        </w:rPr>
        <w:br/>
        <w:t>JavaScript (Functional Logic)</w:t>
      </w:r>
      <w:r w:rsidRPr="00B16F3D">
        <w:rPr>
          <w:sz w:val="28"/>
          <w:szCs w:val="24"/>
        </w:rPr>
        <w:br/>
        <w:t xml:space="preserve">     |</w:t>
      </w:r>
      <w:r w:rsidRPr="00B16F3D">
        <w:rPr>
          <w:sz w:val="28"/>
          <w:szCs w:val="24"/>
        </w:rPr>
        <w:br/>
        <w:t>Local Storage (Data Persistence)</w:t>
      </w:r>
      <w:r w:rsidRPr="00B16F3D">
        <w:rPr>
          <w:sz w:val="28"/>
          <w:szCs w:val="24"/>
        </w:rPr>
        <w:br/>
        <w:t xml:space="preserve">     |</w:t>
      </w:r>
      <w:r w:rsidRPr="00B16F3D">
        <w:rPr>
          <w:sz w:val="28"/>
          <w:szCs w:val="24"/>
        </w:rPr>
        <w:br/>
        <w:t>Chart.js (Data Visualization)</w:t>
      </w:r>
    </w:p>
    <w:p w14:paraId="4A3B1B56" w14:textId="77777777" w:rsidR="00400417" w:rsidRPr="00B16F3D" w:rsidRDefault="00AF401C">
      <w:pPr>
        <w:pStyle w:val="Heading2"/>
        <w:rPr>
          <w:sz w:val="28"/>
          <w:szCs w:val="28"/>
        </w:rPr>
      </w:pPr>
      <w:r w:rsidRPr="00B16F3D">
        <w:rPr>
          <w:sz w:val="28"/>
          <w:szCs w:val="28"/>
        </w:rPr>
        <w:lastRenderedPageBreak/>
        <w:t>3.2 File Structure</w:t>
      </w:r>
    </w:p>
    <w:p w14:paraId="58949A77" w14:textId="77777777" w:rsidR="00400417" w:rsidRDefault="00AF401C">
      <w:pPr>
        <w:rPr>
          <w:sz w:val="28"/>
          <w:szCs w:val="24"/>
        </w:rPr>
      </w:pPr>
      <w:r w:rsidRPr="00B16F3D">
        <w:rPr>
          <w:sz w:val="28"/>
          <w:szCs w:val="24"/>
        </w:rPr>
        <w:t>index.html</w:t>
      </w:r>
      <w:r w:rsidRPr="00B16F3D">
        <w:rPr>
          <w:sz w:val="28"/>
          <w:szCs w:val="24"/>
        </w:rPr>
        <w:br/>
        <w:t>pep.css</w:t>
      </w:r>
      <w:r w:rsidRPr="00B16F3D">
        <w:rPr>
          <w:sz w:val="28"/>
          <w:szCs w:val="24"/>
        </w:rPr>
        <w:br/>
        <w:t>pep.js</w:t>
      </w:r>
    </w:p>
    <w:p w14:paraId="57F6BA78" w14:textId="77777777" w:rsidR="00400417" w:rsidRDefault="00AF401C">
      <w:pPr>
        <w:pStyle w:val="Heading2"/>
        <w:rPr>
          <w:sz w:val="28"/>
          <w:szCs w:val="28"/>
        </w:rPr>
      </w:pPr>
      <w:r w:rsidRPr="00B16F3D">
        <w:rPr>
          <w:sz w:val="28"/>
          <w:szCs w:val="28"/>
        </w:rPr>
        <w:t>3.3 Algorithms Used</w:t>
      </w:r>
    </w:p>
    <w:p w14:paraId="1F49AA9B" w14:textId="6822ADD6" w:rsidR="007D0AFE" w:rsidRPr="007D0AFE" w:rsidRDefault="007D0AFE" w:rsidP="007D0AFE">
      <w:pPr>
        <w:rPr>
          <w:sz w:val="28"/>
          <w:szCs w:val="24"/>
        </w:rPr>
      </w:pPr>
      <w:r w:rsidRPr="007D0AFE">
        <w:rPr>
          <w:sz w:val="28"/>
          <w:szCs w:val="24"/>
        </w:rPr>
        <w:t>1. Expense Storage (Array/Vector):</w:t>
      </w:r>
    </w:p>
    <w:p w14:paraId="7995337B" w14:textId="1CA98A0F" w:rsidR="007D0AFE" w:rsidRDefault="007D0AFE">
      <w:r w:rsidRPr="007D0AFE">
        <w:drawing>
          <wp:inline distT="0" distB="0" distL="0" distR="0" wp14:anchorId="2F2222B7" wp14:editId="76DD82B3">
            <wp:extent cx="5486400" cy="753745"/>
            <wp:effectExtent l="0" t="0" r="0" b="8255"/>
            <wp:docPr id="1929339236" name="Picture 1" descr="A black and pin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339236" name="Picture 1" descr="A black and pink text&#10;&#10;Description automatically generated"/>
                    <pic:cNvPicPr/>
                  </pic:nvPicPr>
                  <pic:blipFill>
                    <a:blip r:embed="rId7"/>
                    <a:stretch>
                      <a:fillRect/>
                    </a:stretch>
                  </pic:blipFill>
                  <pic:spPr>
                    <a:xfrm>
                      <a:off x="0" y="0"/>
                      <a:ext cx="5486400" cy="753745"/>
                    </a:xfrm>
                    <a:prstGeom prst="rect">
                      <a:avLst/>
                    </a:prstGeom>
                  </pic:spPr>
                </pic:pic>
              </a:graphicData>
            </a:graphic>
          </wp:inline>
        </w:drawing>
      </w:r>
    </w:p>
    <w:p w14:paraId="4C5604AF" w14:textId="77777777" w:rsidR="007D0AFE" w:rsidRDefault="007D0AFE">
      <w:r w:rsidRPr="007D0AFE">
        <w:drawing>
          <wp:inline distT="0" distB="0" distL="0" distR="0" wp14:anchorId="2DEAE34C" wp14:editId="5B4627C4">
            <wp:extent cx="2953162" cy="838317"/>
            <wp:effectExtent l="0" t="0" r="0" b="0"/>
            <wp:docPr id="2010037183"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37183" name="Picture 1" descr="A black and white screen with white text&#10;&#10;Description automatically generated"/>
                    <pic:cNvPicPr/>
                  </pic:nvPicPr>
                  <pic:blipFill>
                    <a:blip r:embed="rId8"/>
                    <a:stretch>
                      <a:fillRect/>
                    </a:stretch>
                  </pic:blipFill>
                  <pic:spPr>
                    <a:xfrm>
                      <a:off x="0" y="0"/>
                      <a:ext cx="2953162" cy="838317"/>
                    </a:xfrm>
                    <a:prstGeom prst="rect">
                      <a:avLst/>
                    </a:prstGeom>
                  </pic:spPr>
                </pic:pic>
              </a:graphicData>
            </a:graphic>
          </wp:inline>
        </w:drawing>
      </w:r>
    </w:p>
    <w:p w14:paraId="6F5E5CFA" w14:textId="77777777" w:rsidR="007D0AFE" w:rsidRDefault="007D0AFE">
      <w:pPr>
        <w:rPr>
          <w:sz w:val="28"/>
          <w:szCs w:val="24"/>
        </w:rPr>
      </w:pPr>
      <w:r w:rsidRPr="007D0AFE">
        <w:rPr>
          <w:sz w:val="28"/>
          <w:szCs w:val="24"/>
        </w:rPr>
        <w:t>2. Expense Definition (Object/Struct):</w:t>
      </w:r>
    </w:p>
    <w:p w14:paraId="6FAE618D" w14:textId="77777777" w:rsidR="007D0AFE" w:rsidRDefault="007D0AFE">
      <w:r w:rsidRPr="007D0AFE">
        <w:drawing>
          <wp:inline distT="0" distB="0" distL="0" distR="0" wp14:anchorId="2DDF19FB" wp14:editId="4979BB17">
            <wp:extent cx="5486400" cy="748030"/>
            <wp:effectExtent l="0" t="0" r="0" b="0"/>
            <wp:docPr id="1103417146"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417146" name="Picture 1" descr="A black and white screen with white text&#10;&#10;Description automatically generated"/>
                    <pic:cNvPicPr/>
                  </pic:nvPicPr>
                  <pic:blipFill>
                    <a:blip r:embed="rId9"/>
                    <a:stretch>
                      <a:fillRect/>
                    </a:stretch>
                  </pic:blipFill>
                  <pic:spPr>
                    <a:xfrm>
                      <a:off x="0" y="0"/>
                      <a:ext cx="5486400" cy="748030"/>
                    </a:xfrm>
                    <a:prstGeom prst="rect">
                      <a:avLst/>
                    </a:prstGeom>
                  </pic:spPr>
                </pic:pic>
              </a:graphicData>
            </a:graphic>
          </wp:inline>
        </w:drawing>
      </w:r>
    </w:p>
    <w:p w14:paraId="28E1B136" w14:textId="77777777" w:rsidR="007D0AFE" w:rsidRDefault="007D0AFE"/>
    <w:p w14:paraId="67F6F5AF" w14:textId="77777777" w:rsidR="007D0AFE" w:rsidRDefault="007D0AFE">
      <w:r w:rsidRPr="007D0AFE">
        <w:drawing>
          <wp:anchor distT="0" distB="0" distL="114300" distR="114300" simplePos="0" relativeHeight="251658240" behindDoc="0" locked="0" layoutInCell="1" allowOverlap="1" wp14:anchorId="333204FA" wp14:editId="763B2192">
            <wp:simplePos x="1143000" y="5778500"/>
            <wp:positionH relativeFrom="column">
              <wp:align>left</wp:align>
            </wp:positionH>
            <wp:positionV relativeFrom="paragraph">
              <wp:align>top</wp:align>
            </wp:positionV>
            <wp:extent cx="2686425" cy="2562583"/>
            <wp:effectExtent l="0" t="0" r="0" b="9525"/>
            <wp:wrapSquare wrapText="bothSides"/>
            <wp:docPr id="131971493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714937" name="Picture 1" descr="A screen shot of a computer program&#10;&#10;Description automatically generated"/>
                    <pic:cNvPicPr/>
                  </pic:nvPicPr>
                  <pic:blipFill>
                    <a:blip r:embed="rId10"/>
                    <a:stretch>
                      <a:fillRect/>
                    </a:stretch>
                  </pic:blipFill>
                  <pic:spPr>
                    <a:xfrm>
                      <a:off x="0" y="0"/>
                      <a:ext cx="2686425" cy="2562583"/>
                    </a:xfrm>
                    <a:prstGeom prst="rect">
                      <a:avLst/>
                    </a:prstGeom>
                  </pic:spPr>
                </pic:pic>
              </a:graphicData>
            </a:graphic>
          </wp:anchor>
        </w:drawing>
      </w:r>
    </w:p>
    <w:p w14:paraId="05FEA021" w14:textId="77777777" w:rsidR="007D0AFE" w:rsidRPr="007D0AFE" w:rsidRDefault="007D0AFE" w:rsidP="007D0AFE"/>
    <w:p w14:paraId="201CB763" w14:textId="77777777" w:rsidR="007D0AFE" w:rsidRPr="007D0AFE" w:rsidRDefault="007D0AFE" w:rsidP="007D0AFE"/>
    <w:p w14:paraId="00514FBD" w14:textId="77777777" w:rsidR="007D0AFE" w:rsidRPr="007D0AFE" w:rsidRDefault="007D0AFE" w:rsidP="007D0AFE"/>
    <w:p w14:paraId="498E33CD" w14:textId="77777777" w:rsidR="007D0AFE" w:rsidRPr="007D0AFE" w:rsidRDefault="007D0AFE" w:rsidP="007D0AFE"/>
    <w:p w14:paraId="397BB408" w14:textId="77777777" w:rsidR="007D0AFE" w:rsidRDefault="007D0AFE"/>
    <w:p w14:paraId="4452C09D" w14:textId="77777777" w:rsidR="007D0AFE" w:rsidRDefault="007D0AFE"/>
    <w:p w14:paraId="5B8335DB" w14:textId="77777777" w:rsidR="007D0AFE" w:rsidRDefault="007D0AFE"/>
    <w:p w14:paraId="0568D4A9" w14:textId="6E418CD6" w:rsidR="007D0AFE" w:rsidRDefault="007D0AFE"/>
    <w:p w14:paraId="2DE2B5F0" w14:textId="77777777" w:rsidR="007D0AFE" w:rsidRDefault="007D0AFE"/>
    <w:p w14:paraId="101AE604" w14:textId="732AF7E7" w:rsidR="007D0AFE" w:rsidRPr="007D0AFE" w:rsidRDefault="007D0AFE">
      <w:pPr>
        <w:rPr>
          <w:sz w:val="32"/>
          <w:szCs w:val="28"/>
        </w:rPr>
      </w:pPr>
      <w:r w:rsidRPr="007D0AFE">
        <w:rPr>
          <w:sz w:val="32"/>
          <w:szCs w:val="28"/>
        </w:rPr>
        <w:t>3. Summary Calculation (Hash Map):</w:t>
      </w:r>
    </w:p>
    <w:p w14:paraId="674FA5D9" w14:textId="77777777" w:rsidR="007D0AFE" w:rsidRDefault="007D0AFE">
      <w:pPr>
        <w:rPr>
          <w:sz w:val="28"/>
          <w:szCs w:val="24"/>
        </w:rPr>
      </w:pPr>
    </w:p>
    <w:p w14:paraId="592CA3BD" w14:textId="26E4F038" w:rsidR="007D0AFE" w:rsidRDefault="007D0AFE">
      <w:pPr>
        <w:rPr>
          <w:sz w:val="28"/>
          <w:szCs w:val="24"/>
        </w:rPr>
      </w:pPr>
      <w:r w:rsidRPr="007D0AFE">
        <w:rPr>
          <w:sz w:val="28"/>
          <w:szCs w:val="24"/>
        </w:rPr>
        <w:drawing>
          <wp:inline distT="0" distB="0" distL="0" distR="0" wp14:anchorId="37E06E7C" wp14:editId="5D978624">
            <wp:extent cx="5486400" cy="2786380"/>
            <wp:effectExtent l="0" t="0" r="0" b="0"/>
            <wp:docPr id="717727845"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727845" name="Picture 1" descr="A computer screen with text on it&#10;&#10;Description automatically generated"/>
                    <pic:cNvPicPr/>
                  </pic:nvPicPr>
                  <pic:blipFill>
                    <a:blip r:embed="rId11"/>
                    <a:stretch>
                      <a:fillRect/>
                    </a:stretch>
                  </pic:blipFill>
                  <pic:spPr>
                    <a:xfrm>
                      <a:off x="0" y="0"/>
                      <a:ext cx="5486400" cy="2786380"/>
                    </a:xfrm>
                    <a:prstGeom prst="rect">
                      <a:avLst/>
                    </a:prstGeom>
                  </pic:spPr>
                </pic:pic>
              </a:graphicData>
            </a:graphic>
          </wp:inline>
        </w:drawing>
      </w:r>
    </w:p>
    <w:p w14:paraId="3FF73CBB" w14:textId="77777777" w:rsidR="007D0AFE" w:rsidRPr="007D0AFE" w:rsidRDefault="007D0AFE">
      <w:pPr>
        <w:rPr>
          <w:sz w:val="28"/>
          <w:szCs w:val="24"/>
        </w:rPr>
      </w:pPr>
    </w:p>
    <w:p w14:paraId="59804ED4" w14:textId="77777777" w:rsidR="007D0AFE" w:rsidRDefault="007D0AFE">
      <w:r>
        <w:br w:type="textWrapping" w:clear="all"/>
      </w:r>
      <w:r w:rsidRPr="007D0AFE">
        <w:drawing>
          <wp:inline distT="0" distB="0" distL="0" distR="0" wp14:anchorId="78A98942" wp14:editId="00348B80">
            <wp:extent cx="5486400" cy="2771140"/>
            <wp:effectExtent l="0" t="0" r="0" b="0"/>
            <wp:docPr id="2097085185"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085185" name="Picture 1" descr="A computer screen shot of a code&#10;&#10;Description automatically generated"/>
                    <pic:cNvPicPr/>
                  </pic:nvPicPr>
                  <pic:blipFill>
                    <a:blip r:embed="rId12"/>
                    <a:stretch>
                      <a:fillRect/>
                    </a:stretch>
                  </pic:blipFill>
                  <pic:spPr>
                    <a:xfrm>
                      <a:off x="0" y="0"/>
                      <a:ext cx="5486400" cy="2771140"/>
                    </a:xfrm>
                    <a:prstGeom prst="rect">
                      <a:avLst/>
                    </a:prstGeom>
                  </pic:spPr>
                </pic:pic>
              </a:graphicData>
            </a:graphic>
          </wp:inline>
        </w:drawing>
      </w:r>
    </w:p>
    <w:p w14:paraId="4EC7DD96" w14:textId="77777777" w:rsidR="007D0AFE" w:rsidRDefault="007D0AFE"/>
    <w:p w14:paraId="03C6FD2C" w14:textId="77777777" w:rsidR="007D0AFE" w:rsidRDefault="007D0AFE"/>
    <w:p w14:paraId="71B59F9F" w14:textId="77777777" w:rsidR="007D0AFE" w:rsidRDefault="007D0AFE"/>
    <w:p w14:paraId="0B3A82A0" w14:textId="77777777" w:rsidR="007D0AFE" w:rsidRDefault="007D0AFE">
      <w:pPr>
        <w:rPr>
          <w:sz w:val="32"/>
          <w:szCs w:val="28"/>
        </w:rPr>
      </w:pPr>
      <w:r w:rsidRPr="007D0AFE">
        <w:rPr>
          <w:sz w:val="32"/>
          <w:szCs w:val="28"/>
        </w:rPr>
        <w:t>4. Sorting:</w:t>
      </w:r>
    </w:p>
    <w:p w14:paraId="414FF3E5" w14:textId="77777777" w:rsidR="007D0AFE" w:rsidRDefault="007D0AFE">
      <w:pPr>
        <w:rPr>
          <w:sz w:val="32"/>
          <w:szCs w:val="28"/>
        </w:rPr>
      </w:pPr>
    </w:p>
    <w:p w14:paraId="206B7F15" w14:textId="77777777" w:rsidR="007D0AFE" w:rsidRDefault="007D0AFE">
      <w:r w:rsidRPr="007D0AFE">
        <w:drawing>
          <wp:inline distT="0" distB="0" distL="0" distR="0" wp14:anchorId="543DBC26" wp14:editId="7D84D4F4">
            <wp:extent cx="5486400" cy="2324735"/>
            <wp:effectExtent l="0" t="0" r="0" b="0"/>
            <wp:docPr id="208975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5122" name=""/>
                    <pic:cNvPicPr/>
                  </pic:nvPicPr>
                  <pic:blipFill>
                    <a:blip r:embed="rId13"/>
                    <a:stretch>
                      <a:fillRect/>
                    </a:stretch>
                  </pic:blipFill>
                  <pic:spPr>
                    <a:xfrm>
                      <a:off x="0" y="0"/>
                      <a:ext cx="5486400" cy="2324735"/>
                    </a:xfrm>
                    <a:prstGeom prst="rect">
                      <a:avLst/>
                    </a:prstGeom>
                  </pic:spPr>
                </pic:pic>
              </a:graphicData>
            </a:graphic>
          </wp:inline>
        </w:drawing>
      </w:r>
    </w:p>
    <w:p w14:paraId="5D51DC8C" w14:textId="77777777" w:rsidR="007D0AFE" w:rsidRDefault="007D0AFE"/>
    <w:p w14:paraId="17FBA05B" w14:textId="77777777" w:rsidR="007D0AFE" w:rsidRDefault="007D0AFE"/>
    <w:p w14:paraId="0BC8242B" w14:textId="77777777" w:rsidR="007D0AFE" w:rsidRDefault="007D0AFE">
      <w:r w:rsidRPr="007D0AFE">
        <w:drawing>
          <wp:inline distT="0" distB="0" distL="0" distR="0" wp14:anchorId="497A17B9" wp14:editId="0CAC8256">
            <wp:extent cx="5486400" cy="2947035"/>
            <wp:effectExtent l="0" t="0" r="0" b="5715"/>
            <wp:docPr id="934898503" name="Picture 1" descr="A computer screen with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898503" name="Picture 1" descr="A computer screen with text and symbols&#10;&#10;Description automatically generated"/>
                    <pic:cNvPicPr/>
                  </pic:nvPicPr>
                  <pic:blipFill>
                    <a:blip r:embed="rId14"/>
                    <a:stretch>
                      <a:fillRect/>
                    </a:stretch>
                  </pic:blipFill>
                  <pic:spPr>
                    <a:xfrm>
                      <a:off x="0" y="0"/>
                      <a:ext cx="5486400" cy="2947035"/>
                    </a:xfrm>
                    <a:prstGeom prst="rect">
                      <a:avLst/>
                    </a:prstGeom>
                  </pic:spPr>
                </pic:pic>
              </a:graphicData>
            </a:graphic>
          </wp:inline>
        </w:drawing>
      </w:r>
    </w:p>
    <w:p w14:paraId="272726A9" w14:textId="77777777" w:rsidR="007D0AFE" w:rsidRDefault="007D0AFE"/>
    <w:p w14:paraId="57242C0F" w14:textId="77777777" w:rsidR="007D0AFE" w:rsidRDefault="007D0AFE"/>
    <w:p w14:paraId="2C9A5831" w14:textId="2B437D21" w:rsidR="007D0AFE" w:rsidRDefault="007D0AFE">
      <w:r w:rsidRPr="007D0AFE">
        <w:rPr>
          <w:sz w:val="32"/>
          <w:szCs w:val="28"/>
        </w:rPr>
        <w:lastRenderedPageBreak/>
        <w:t>5. Searching:</w:t>
      </w:r>
    </w:p>
    <w:p w14:paraId="20E5B426" w14:textId="77777777" w:rsidR="007D0AFE" w:rsidRDefault="007D0AFE">
      <w:r w:rsidRPr="007D0AFE">
        <w:drawing>
          <wp:inline distT="0" distB="0" distL="0" distR="0" wp14:anchorId="780A8411" wp14:editId="7AED95FD">
            <wp:extent cx="5486400" cy="1885315"/>
            <wp:effectExtent l="0" t="0" r="0" b="635"/>
            <wp:docPr id="70014047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140471" name="Picture 1" descr="A screen shot of a computer code&#10;&#10;Description automatically generated"/>
                    <pic:cNvPicPr/>
                  </pic:nvPicPr>
                  <pic:blipFill>
                    <a:blip r:embed="rId15"/>
                    <a:stretch>
                      <a:fillRect/>
                    </a:stretch>
                  </pic:blipFill>
                  <pic:spPr>
                    <a:xfrm>
                      <a:off x="0" y="0"/>
                      <a:ext cx="5486400" cy="1885315"/>
                    </a:xfrm>
                    <a:prstGeom prst="rect">
                      <a:avLst/>
                    </a:prstGeom>
                  </pic:spPr>
                </pic:pic>
              </a:graphicData>
            </a:graphic>
          </wp:inline>
        </w:drawing>
      </w:r>
    </w:p>
    <w:p w14:paraId="2F5C755F" w14:textId="09D339C3" w:rsidR="00400417" w:rsidRDefault="007D0AFE">
      <w:r w:rsidRPr="007D0AFE">
        <w:drawing>
          <wp:inline distT="0" distB="0" distL="0" distR="0" wp14:anchorId="706A4FC4" wp14:editId="09868CC6">
            <wp:extent cx="5486400" cy="1687830"/>
            <wp:effectExtent l="0" t="0" r="0" b="7620"/>
            <wp:docPr id="155470686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706868" name="Picture 1" descr="A computer screen with white text&#10;&#10;Description automatically generated"/>
                    <pic:cNvPicPr/>
                  </pic:nvPicPr>
                  <pic:blipFill>
                    <a:blip r:embed="rId16"/>
                    <a:stretch>
                      <a:fillRect/>
                    </a:stretch>
                  </pic:blipFill>
                  <pic:spPr>
                    <a:xfrm>
                      <a:off x="0" y="0"/>
                      <a:ext cx="5486400" cy="1687830"/>
                    </a:xfrm>
                    <a:prstGeom prst="rect">
                      <a:avLst/>
                    </a:prstGeom>
                  </pic:spPr>
                </pic:pic>
              </a:graphicData>
            </a:graphic>
          </wp:inline>
        </w:drawing>
      </w:r>
      <w:r w:rsidR="00AF401C" w:rsidRPr="007D0AFE">
        <w:br/>
      </w:r>
    </w:p>
    <w:p w14:paraId="090F86F2" w14:textId="77777777" w:rsidR="00400417" w:rsidRDefault="00AF401C">
      <w:pPr>
        <w:pStyle w:val="Heading1"/>
      </w:pPr>
      <w:r>
        <w:t>4. Results</w:t>
      </w:r>
    </w:p>
    <w:p w14:paraId="4FA4EC7A" w14:textId="00680DB0" w:rsidR="007D0AFE" w:rsidRDefault="00AF401C" w:rsidP="007D0AFE">
      <w:pPr>
        <w:pStyle w:val="Heading2"/>
        <w:numPr>
          <w:ilvl w:val="1"/>
          <w:numId w:val="11"/>
        </w:numPr>
      </w:pPr>
      <w:r>
        <w:t>Screenshots</w:t>
      </w:r>
    </w:p>
    <w:p w14:paraId="2169640E" w14:textId="00505180" w:rsidR="00170298" w:rsidRDefault="00170298" w:rsidP="007D0AFE">
      <w:r>
        <w:rPr>
          <w:noProof/>
        </w:rPr>
        <w:drawing>
          <wp:inline distT="0" distB="0" distL="0" distR="0" wp14:anchorId="453AAA9E" wp14:editId="4E280472">
            <wp:extent cx="5486400" cy="2689860"/>
            <wp:effectExtent l="0" t="0" r="0" b="0"/>
            <wp:docPr id="19299182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689860"/>
                    </a:xfrm>
                    <a:prstGeom prst="rect">
                      <a:avLst/>
                    </a:prstGeom>
                    <a:noFill/>
                    <a:ln>
                      <a:noFill/>
                    </a:ln>
                  </pic:spPr>
                </pic:pic>
              </a:graphicData>
            </a:graphic>
          </wp:inline>
        </w:drawing>
      </w:r>
    </w:p>
    <w:p w14:paraId="18BFAEF7" w14:textId="535D5213" w:rsidR="00170298" w:rsidRDefault="00170298" w:rsidP="007D0AFE">
      <w:r>
        <w:rPr>
          <w:noProof/>
        </w:rPr>
        <w:lastRenderedPageBreak/>
        <w:drawing>
          <wp:inline distT="0" distB="0" distL="0" distR="0" wp14:anchorId="4EB9FE56" wp14:editId="2A571269">
            <wp:extent cx="5486400" cy="2562225"/>
            <wp:effectExtent l="0" t="0" r="0" b="9525"/>
            <wp:docPr id="24824389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243891" name="Picture 6"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562225"/>
                    </a:xfrm>
                    <a:prstGeom prst="rect">
                      <a:avLst/>
                    </a:prstGeom>
                    <a:noFill/>
                    <a:ln>
                      <a:noFill/>
                    </a:ln>
                  </pic:spPr>
                </pic:pic>
              </a:graphicData>
            </a:graphic>
          </wp:inline>
        </w:drawing>
      </w:r>
    </w:p>
    <w:p w14:paraId="2406FE80" w14:textId="77777777" w:rsidR="00170298" w:rsidRDefault="00170298" w:rsidP="007D0AFE"/>
    <w:p w14:paraId="2AB3FF81" w14:textId="3B3D85D6" w:rsidR="00170298" w:rsidRPr="007D0AFE" w:rsidRDefault="00170298" w:rsidP="007D0AFE">
      <w:r>
        <w:rPr>
          <w:noProof/>
        </w:rPr>
        <w:drawing>
          <wp:inline distT="0" distB="0" distL="0" distR="0" wp14:anchorId="4F639FD7" wp14:editId="3027BD54">
            <wp:extent cx="5486400" cy="2564130"/>
            <wp:effectExtent l="0" t="0" r="0" b="7620"/>
            <wp:docPr id="181848428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484282" name="Picture 7"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564130"/>
                    </a:xfrm>
                    <a:prstGeom prst="rect">
                      <a:avLst/>
                    </a:prstGeom>
                    <a:noFill/>
                    <a:ln>
                      <a:noFill/>
                    </a:ln>
                  </pic:spPr>
                </pic:pic>
              </a:graphicData>
            </a:graphic>
          </wp:inline>
        </w:drawing>
      </w:r>
    </w:p>
    <w:p w14:paraId="606A241C" w14:textId="77777777" w:rsidR="00170298" w:rsidRDefault="00170298" w:rsidP="007D0AFE">
      <w:pPr>
        <w:pStyle w:val="Heading2"/>
      </w:pPr>
    </w:p>
    <w:p w14:paraId="5A7443A5" w14:textId="7F970A11" w:rsidR="007D0AFE" w:rsidRDefault="00AF401C" w:rsidP="007D0AFE">
      <w:pPr>
        <w:pStyle w:val="Heading2"/>
      </w:pPr>
      <w:r>
        <w:t>4.2 Metrics</w:t>
      </w:r>
    </w:p>
    <w:p w14:paraId="50EF92DF" w14:textId="2C4223BF" w:rsidR="007D0AFE" w:rsidRPr="007D0AFE" w:rsidRDefault="007D0AFE" w:rsidP="007D0AFE">
      <w:pPr>
        <w:pStyle w:val="Heading2"/>
        <w:rPr>
          <w:sz w:val="32"/>
          <w:szCs w:val="32"/>
        </w:rPr>
      </w:pPr>
      <w:r>
        <w:t xml:space="preserve">  </w:t>
      </w:r>
      <w:r w:rsidRPr="007D0AFE">
        <w:rPr>
          <w:rStyle w:val="Strong"/>
          <w:sz w:val="32"/>
          <w:szCs w:val="32"/>
        </w:rPr>
        <w:t>Performance Metrics:</w:t>
      </w:r>
    </w:p>
    <w:p w14:paraId="11E254B3" w14:textId="77777777" w:rsidR="007D0AFE" w:rsidRPr="007D0AFE" w:rsidRDefault="007D0AFE" w:rsidP="007D0AFE">
      <w:pPr>
        <w:numPr>
          <w:ilvl w:val="1"/>
          <w:numId w:val="10"/>
        </w:numPr>
        <w:spacing w:before="100" w:beforeAutospacing="1" w:after="100" w:afterAutospacing="1" w:line="240" w:lineRule="auto"/>
        <w:rPr>
          <w:sz w:val="32"/>
          <w:szCs w:val="28"/>
        </w:rPr>
      </w:pPr>
      <w:r w:rsidRPr="007D0AFE">
        <w:rPr>
          <w:sz w:val="32"/>
          <w:szCs w:val="28"/>
        </w:rPr>
        <w:t xml:space="preserve">Time complexity of adding an expense: </w:t>
      </w:r>
      <w:proofErr w:type="gramStart"/>
      <w:r w:rsidRPr="007D0AFE">
        <w:rPr>
          <w:sz w:val="32"/>
          <w:szCs w:val="28"/>
        </w:rPr>
        <w:t>O(</w:t>
      </w:r>
      <w:proofErr w:type="gramEnd"/>
      <w:r w:rsidRPr="007D0AFE">
        <w:rPr>
          <w:sz w:val="32"/>
          <w:szCs w:val="28"/>
        </w:rPr>
        <w:t>1)</w:t>
      </w:r>
    </w:p>
    <w:p w14:paraId="32D808C8" w14:textId="77777777" w:rsidR="007D0AFE" w:rsidRPr="007D0AFE" w:rsidRDefault="007D0AFE" w:rsidP="007D0AFE">
      <w:pPr>
        <w:numPr>
          <w:ilvl w:val="1"/>
          <w:numId w:val="10"/>
        </w:numPr>
        <w:spacing w:before="100" w:beforeAutospacing="1" w:after="100" w:afterAutospacing="1" w:line="240" w:lineRule="auto"/>
        <w:rPr>
          <w:sz w:val="32"/>
          <w:szCs w:val="28"/>
        </w:rPr>
      </w:pPr>
      <w:r w:rsidRPr="007D0AFE">
        <w:rPr>
          <w:sz w:val="32"/>
          <w:szCs w:val="28"/>
        </w:rPr>
        <w:t xml:space="preserve">Time complexity of sorting expenses: </w:t>
      </w:r>
      <w:proofErr w:type="gramStart"/>
      <w:r w:rsidRPr="007D0AFE">
        <w:rPr>
          <w:sz w:val="32"/>
          <w:szCs w:val="28"/>
        </w:rPr>
        <w:t>O(</w:t>
      </w:r>
      <w:proofErr w:type="gramEnd"/>
      <w:r w:rsidRPr="007D0AFE">
        <w:rPr>
          <w:sz w:val="32"/>
          <w:szCs w:val="28"/>
        </w:rPr>
        <w:t>n log n)</w:t>
      </w:r>
    </w:p>
    <w:p w14:paraId="24D5AB83" w14:textId="77777777" w:rsidR="007D0AFE" w:rsidRPr="007D0AFE" w:rsidRDefault="007D0AFE" w:rsidP="007D0AFE">
      <w:pPr>
        <w:numPr>
          <w:ilvl w:val="1"/>
          <w:numId w:val="10"/>
        </w:numPr>
        <w:spacing w:before="100" w:beforeAutospacing="1" w:after="100" w:afterAutospacing="1" w:line="240" w:lineRule="auto"/>
        <w:rPr>
          <w:sz w:val="32"/>
          <w:szCs w:val="28"/>
        </w:rPr>
      </w:pPr>
      <w:r w:rsidRPr="007D0AFE">
        <w:rPr>
          <w:sz w:val="32"/>
          <w:szCs w:val="28"/>
        </w:rPr>
        <w:t>Time complexity of searching expenses: O(n)</w:t>
      </w:r>
    </w:p>
    <w:p w14:paraId="342185AD" w14:textId="77777777" w:rsidR="007D0AFE" w:rsidRPr="007D0AFE" w:rsidRDefault="007D0AFE" w:rsidP="007D0AFE">
      <w:pPr>
        <w:numPr>
          <w:ilvl w:val="1"/>
          <w:numId w:val="10"/>
        </w:numPr>
        <w:spacing w:before="100" w:beforeAutospacing="1" w:after="100" w:afterAutospacing="1" w:line="240" w:lineRule="auto"/>
        <w:rPr>
          <w:sz w:val="32"/>
          <w:szCs w:val="28"/>
        </w:rPr>
      </w:pPr>
      <w:r w:rsidRPr="007D0AFE">
        <w:rPr>
          <w:sz w:val="32"/>
          <w:szCs w:val="28"/>
        </w:rPr>
        <w:t>Time complexity of summarizing expenses: O(n)</w:t>
      </w:r>
    </w:p>
    <w:p w14:paraId="2B6EFB5B" w14:textId="40D0A798" w:rsidR="007D0AFE" w:rsidRPr="00D91742" w:rsidRDefault="00D91742" w:rsidP="00D91742">
      <w:pPr>
        <w:jc w:val="center"/>
        <w:rPr>
          <w:rFonts w:asciiTheme="majorHAnsi" w:hAnsiTheme="majorHAnsi" w:cstheme="majorHAnsi"/>
          <w:b/>
          <w:bCs/>
          <w:color w:val="1F497D" w:themeColor="text2"/>
          <w:sz w:val="40"/>
          <w:szCs w:val="36"/>
        </w:rPr>
      </w:pPr>
      <w:r w:rsidRPr="00D91742">
        <w:rPr>
          <w:rFonts w:asciiTheme="majorHAnsi" w:hAnsiTheme="majorHAnsi" w:cstheme="majorHAnsi"/>
          <w:b/>
          <w:bCs/>
          <w:color w:val="1F497D" w:themeColor="text2"/>
          <w:sz w:val="40"/>
          <w:szCs w:val="36"/>
        </w:rPr>
        <w:lastRenderedPageBreak/>
        <w:t>Conclusion</w:t>
      </w:r>
    </w:p>
    <w:p w14:paraId="252A4F97" w14:textId="77777777" w:rsidR="003F6F2A" w:rsidRPr="003F6F2A" w:rsidRDefault="003F6F2A" w:rsidP="003F6F2A">
      <w:r w:rsidRPr="003F6F2A">
        <w:t>The Expense Tracker Website project addresses the need for efficient and user-friendly personal finance management. By leveraging modern web development technologies and implementing advanced features such as sorting, filtering, and visualization, this project provides users with a comprehensive tool for tracking and analyzing their expenses. The intuitive interface ensures ease of use, while the robust data storage and real-time updates guarantee a seamless user experience.</w:t>
      </w:r>
    </w:p>
    <w:p w14:paraId="633C0CA6" w14:textId="77777777" w:rsidR="003F6F2A" w:rsidRPr="003F6F2A" w:rsidRDefault="003F6F2A" w:rsidP="003F6F2A"/>
    <w:p w14:paraId="48538E35" w14:textId="1D4D06A9" w:rsidR="00400417" w:rsidRDefault="003F6F2A" w:rsidP="003F6F2A">
      <w:r w:rsidRPr="003F6F2A">
        <w:t xml:space="preserve">This project demonstrates the practical application of computer science principles in solving real-world problems. It not only simplifies the process of expense tracking but also empowers users to make informed financial decisions. Whether used for personal finance management, budget planning, or financial education, the Expense Tracker Website is a valuable tool that addresses a common and critical need </w:t>
      </w:r>
      <w:proofErr w:type="gramStart"/>
      <w:r w:rsidRPr="003F6F2A">
        <w:t>in today's society</w:t>
      </w:r>
      <w:proofErr w:type="gramEnd"/>
    </w:p>
    <w:p w14:paraId="608EBF69" w14:textId="19C6FAF0" w:rsidR="003F6F2A" w:rsidRPr="00AF401C" w:rsidRDefault="003F6F2A" w:rsidP="003F6F2A">
      <w:pPr>
        <w:jc w:val="center"/>
        <w:rPr>
          <w:rFonts w:asciiTheme="majorHAnsi" w:hAnsiTheme="majorHAnsi" w:cstheme="majorHAnsi"/>
          <w:b/>
          <w:bCs/>
          <w:color w:val="1F497D" w:themeColor="text2"/>
          <w:sz w:val="36"/>
          <w:szCs w:val="32"/>
        </w:rPr>
      </w:pPr>
      <w:r w:rsidRPr="00AF401C">
        <w:rPr>
          <w:rFonts w:asciiTheme="majorHAnsi" w:hAnsiTheme="majorHAnsi" w:cstheme="majorHAnsi"/>
          <w:b/>
          <w:bCs/>
          <w:color w:val="1F497D" w:themeColor="text2"/>
          <w:sz w:val="36"/>
          <w:szCs w:val="32"/>
        </w:rPr>
        <w:t>References</w:t>
      </w:r>
    </w:p>
    <w:p w14:paraId="343EE82B" w14:textId="1E0ED051" w:rsidR="00F04008" w:rsidRPr="00F04008" w:rsidRDefault="00F04008" w:rsidP="00F04008">
      <w:pPr>
        <w:spacing w:before="100" w:beforeAutospacing="1" w:after="100" w:afterAutospacing="1" w:line="240" w:lineRule="auto"/>
        <w:rPr>
          <w:rFonts w:eastAsia="Times New Roman" w:cs="Times New Roman"/>
          <w:sz w:val="28"/>
          <w:szCs w:val="28"/>
          <w:lang w:val="en-IN" w:eastAsia="en-IN"/>
        </w:rPr>
      </w:pPr>
      <w:r w:rsidRPr="00AF401C">
        <w:rPr>
          <w:rFonts w:eastAsia="Times New Roman" w:hAnsi="Symbol" w:cs="Times New Roman"/>
          <w:sz w:val="28"/>
          <w:szCs w:val="28"/>
          <w:lang w:val="en-IN" w:eastAsia="en-IN"/>
        </w:rPr>
        <w:t></w:t>
      </w:r>
      <w:r w:rsidRPr="00AF401C">
        <w:rPr>
          <w:rFonts w:eastAsia="Times New Roman" w:cs="Times New Roman"/>
          <w:sz w:val="28"/>
          <w:szCs w:val="28"/>
          <w:lang w:val="en-IN" w:eastAsia="en-IN"/>
        </w:rPr>
        <w:t xml:space="preserve"> MDN</w:t>
      </w:r>
      <w:r w:rsidRPr="00F04008">
        <w:rPr>
          <w:rFonts w:eastAsia="Times New Roman" w:cs="Times New Roman"/>
          <w:b/>
          <w:bCs/>
          <w:sz w:val="28"/>
          <w:szCs w:val="28"/>
          <w:lang w:val="en-IN" w:eastAsia="en-IN"/>
        </w:rPr>
        <w:t xml:space="preserve"> Web Docs</w:t>
      </w:r>
      <w:r w:rsidRPr="00F04008">
        <w:rPr>
          <w:rFonts w:eastAsia="Times New Roman" w:cs="Times New Roman"/>
          <w:sz w:val="28"/>
          <w:szCs w:val="28"/>
          <w:lang w:val="en-IN" w:eastAsia="en-IN"/>
        </w:rPr>
        <w:t>: For JavaScript and Web APIs documentation.</w:t>
      </w:r>
    </w:p>
    <w:p w14:paraId="6C5D8B37" w14:textId="77777777" w:rsidR="00F04008" w:rsidRPr="00F04008" w:rsidRDefault="00F04008" w:rsidP="00F04008">
      <w:pPr>
        <w:numPr>
          <w:ilvl w:val="0"/>
          <w:numId w:val="12"/>
        </w:numPr>
        <w:spacing w:before="100" w:beforeAutospacing="1" w:after="100" w:afterAutospacing="1" w:line="240" w:lineRule="auto"/>
        <w:rPr>
          <w:rFonts w:eastAsia="Times New Roman" w:cs="Times New Roman"/>
          <w:sz w:val="28"/>
          <w:szCs w:val="28"/>
          <w:lang w:val="en-IN" w:eastAsia="en-IN"/>
        </w:rPr>
      </w:pPr>
      <w:hyperlink r:id="rId20" w:tgtFrame="_new" w:history="1">
        <w:r w:rsidRPr="00F04008">
          <w:rPr>
            <w:rFonts w:eastAsia="Times New Roman" w:cs="Times New Roman"/>
            <w:color w:val="0000FF"/>
            <w:sz w:val="28"/>
            <w:szCs w:val="28"/>
            <w:u w:val="single"/>
            <w:lang w:val="en-IN" w:eastAsia="en-IN"/>
          </w:rPr>
          <w:t>JavaScript</w:t>
        </w:r>
      </w:hyperlink>
    </w:p>
    <w:p w14:paraId="5BB2B5C3" w14:textId="77777777" w:rsidR="00F04008" w:rsidRPr="00F04008" w:rsidRDefault="00F04008" w:rsidP="00F04008">
      <w:pPr>
        <w:numPr>
          <w:ilvl w:val="0"/>
          <w:numId w:val="12"/>
        </w:numPr>
        <w:spacing w:before="100" w:beforeAutospacing="1" w:after="100" w:afterAutospacing="1" w:line="240" w:lineRule="auto"/>
        <w:rPr>
          <w:rFonts w:eastAsia="Times New Roman" w:cs="Times New Roman"/>
          <w:sz w:val="28"/>
          <w:szCs w:val="28"/>
          <w:lang w:val="en-IN" w:eastAsia="en-IN"/>
        </w:rPr>
      </w:pPr>
      <w:hyperlink r:id="rId21" w:tgtFrame="_new" w:history="1">
        <w:r w:rsidRPr="00F04008">
          <w:rPr>
            <w:rFonts w:eastAsia="Times New Roman" w:cs="Times New Roman"/>
            <w:color w:val="0000FF"/>
            <w:sz w:val="28"/>
            <w:szCs w:val="28"/>
            <w:u w:val="single"/>
            <w:lang w:val="en-IN" w:eastAsia="en-IN"/>
          </w:rPr>
          <w:t>Web APIs</w:t>
        </w:r>
      </w:hyperlink>
    </w:p>
    <w:p w14:paraId="71F3F28C" w14:textId="60B78995" w:rsidR="00F04008" w:rsidRPr="00F04008" w:rsidRDefault="00F04008" w:rsidP="00F04008">
      <w:pPr>
        <w:spacing w:before="100" w:beforeAutospacing="1" w:after="100" w:afterAutospacing="1" w:line="240" w:lineRule="auto"/>
        <w:rPr>
          <w:rFonts w:eastAsia="Times New Roman" w:cs="Times New Roman"/>
          <w:sz w:val="28"/>
          <w:szCs w:val="28"/>
          <w:lang w:val="en-IN" w:eastAsia="en-IN"/>
        </w:rPr>
      </w:pPr>
      <w:r w:rsidRPr="00AF401C">
        <w:rPr>
          <w:rFonts w:eastAsia="Times New Roman" w:hAnsi="Symbol" w:cs="Times New Roman"/>
          <w:sz w:val="28"/>
          <w:szCs w:val="28"/>
          <w:lang w:val="en-IN" w:eastAsia="en-IN"/>
        </w:rPr>
        <w:t></w:t>
      </w:r>
      <w:r w:rsidRPr="00AF401C">
        <w:rPr>
          <w:rFonts w:eastAsia="Times New Roman" w:cs="Times New Roman"/>
          <w:sz w:val="28"/>
          <w:szCs w:val="28"/>
          <w:lang w:val="en-IN" w:eastAsia="en-IN"/>
        </w:rPr>
        <w:t xml:space="preserve"> W</w:t>
      </w:r>
      <w:r w:rsidRPr="00F04008">
        <w:rPr>
          <w:rFonts w:eastAsia="Times New Roman" w:cs="Times New Roman"/>
          <w:b/>
          <w:bCs/>
          <w:sz w:val="28"/>
          <w:szCs w:val="28"/>
          <w:lang w:val="en-IN" w:eastAsia="en-IN"/>
        </w:rPr>
        <w:t>3Schools</w:t>
      </w:r>
      <w:r w:rsidRPr="00F04008">
        <w:rPr>
          <w:rFonts w:eastAsia="Times New Roman" w:cs="Times New Roman"/>
          <w:sz w:val="28"/>
          <w:szCs w:val="28"/>
          <w:lang w:val="en-IN" w:eastAsia="en-IN"/>
        </w:rPr>
        <w:t>: For HTML, CSS, and JavaScript tutorials and references.</w:t>
      </w:r>
    </w:p>
    <w:p w14:paraId="36ACD69A" w14:textId="77777777" w:rsidR="00F04008" w:rsidRPr="00F04008" w:rsidRDefault="00F04008" w:rsidP="00F04008">
      <w:pPr>
        <w:numPr>
          <w:ilvl w:val="0"/>
          <w:numId w:val="13"/>
        </w:numPr>
        <w:spacing w:before="100" w:beforeAutospacing="1" w:after="100" w:afterAutospacing="1" w:line="240" w:lineRule="auto"/>
        <w:rPr>
          <w:rFonts w:eastAsia="Times New Roman" w:cs="Times New Roman"/>
          <w:sz w:val="28"/>
          <w:szCs w:val="28"/>
          <w:lang w:val="en-IN" w:eastAsia="en-IN"/>
        </w:rPr>
      </w:pPr>
      <w:r w:rsidRPr="00F04008">
        <w:rPr>
          <w:rFonts w:eastAsia="Times New Roman" w:cs="Times New Roman"/>
          <w:sz w:val="28"/>
          <w:szCs w:val="28"/>
          <w:lang w:val="en-IN" w:eastAsia="en-IN"/>
        </w:rPr>
        <w:t>HTML</w:t>
      </w:r>
    </w:p>
    <w:p w14:paraId="1FB1A199" w14:textId="77777777" w:rsidR="00F04008" w:rsidRPr="00F04008" w:rsidRDefault="00F04008" w:rsidP="00F04008">
      <w:pPr>
        <w:numPr>
          <w:ilvl w:val="0"/>
          <w:numId w:val="13"/>
        </w:numPr>
        <w:spacing w:before="100" w:beforeAutospacing="1" w:after="100" w:afterAutospacing="1" w:line="240" w:lineRule="auto"/>
        <w:rPr>
          <w:rFonts w:eastAsia="Times New Roman" w:cs="Times New Roman"/>
          <w:sz w:val="28"/>
          <w:szCs w:val="28"/>
          <w:lang w:val="en-IN" w:eastAsia="en-IN"/>
        </w:rPr>
      </w:pPr>
      <w:r w:rsidRPr="00F04008">
        <w:rPr>
          <w:rFonts w:eastAsia="Times New Roman" w:cs="Times New Roman"/>
          <w:sz w:val="28"/>
          <w:szCs w:val="28"/>
          <w:lang w:val="en-IN" w:eastAsia="en-IN"/>
        </w:rPr>
        <w:t>CSS</w:t>
      </w:r>
    </w:p>
    <w:p w14:paraId="7C912147" w14:textId="77777777" w:rsidR="00F04008" w:rsidRPr="00F04008" w:rsidRDefault="00F04008" w:rsidP="00F04008">
      <w:pPr>
        <w:numPr>
          <w:ilvl w:val="0"/>
          <w:numId w:val="13"/>
        </w:numPr>
        <w:spacing w:before="100" w:beforeAutospacing="1" w:after="100" w:afterAutospacing="1" w:line="240" w:lineRule="auto"/>
        <w:rPr>
          <w:rFonts w:eastAsia="Times New Roman" w:cs="Times New Roman"/>
          <w:sz w:val="28"/>
          <w:szCs w:val="28"/>
          <w:lang w:val="en-IN" w:eastAsia="en-IN"/>
        </w:rPr>
      </w:pPr>
      <w:r w:rsidRPr="00F04008">
        <w:rPr>
          <w:rFonts w:eastAsia="Times New Roman" w:cs="Times New Roman"/>
          <w:sz w:val="28"/>
          <w:szCs w:val="28"/>
          <w:lang w:val="en-IN" w:eastAsia="en-IN"/>
        </w:rPr>
        <w:t>JavaScript</w:t>
      </w:r>
    </w:p>
    <w:p w14:paraId="66B6918F" w14:textId="66C7ABE1" w:rsidR="00F04008" w:rsidRPr="00F04008" w:rsidRDefault="00F04008" w:rsidP="00F04008">
      <w:pPr>
        <w:spacing w:before="100" w:beforeAutospacing="1" w:after="100" w:afterAutospacing="1" w:line="240" w:lineRule="auto"/>
        <w:rPr>
          <w:rFonts w:eastAsia="Times New Roman" w:cs="Times New Roman"/>
          <w:sz w:val="28"/>
          <w:szCs w:val="28"/>
          <w:lang w:val="en-IN" w:eastAsia="en-IN"/>
        </w:rPr>
      </w:pPr>
      <w:r w:rsidRPr="00AF401C">
        <w:rPr>
          <w:rFonts w:eastAsia="Times New Roman" w:hAnsi="Symbol" w:cs="Times New Roman"/>
          <w:sz w:val="28"/>
          <w:szCs w:val="28"/>
          <w:lang w:val="en-IN" w:eastAsia="en-IN"/>
        </w:rPr>
        <w:t></w:t>
      </w:r>
      <w:r w:rsidRPr="00AF401C">
        <w:rPr>
          <w:rFonts w:eastAsia="Times New Roman" w:cs="Times New Roman"/>
          <w:sz w:val="28"/>
          <w:szCs w:val="28"/>
          <w:lang w:val="en-IN" w:eastAsia="en-IN"/>
        </w:rPr>
        <w:t xml:space="preserve"> Chart.js</w:t>
      </w:r>
      <w:r w:rsidRPr="00F04008">
        <w:rPr>
          <w:rFonts w:eastAsia="Times New Roman" w:cs="Times New Roman"/>
          <w:sz w:val="28"/>
          <w:szCs w:val="28"/>
          <w:lang w:val="en-IN" w:eastAsia="en-IN"/>
        </w:rPr>
        <w:t>: For documentation on creating charts.</w:t>
      </w:r>
    </w:p>
    <w:p w14:paraId="04FB0307" w14:textId="77777777" w:rsidR="00F04008" w:rsidRPr="00F04008" w:rsidRDefault="00F04008" w:rsidP="00F04008">
      <w:pPr>
        <w:numPr>
          <w:ilvl w:val="0"/>
          <w:numId w:val="14"/>
        </w:numPr>
        <w:spacing w:before="100" w:beforeAutospacing="1" w:after="100" w:afterAutospacing="1" w:line="240" w:lineRule="auto"/>
        <w:rPr>
          <w:rFonts w:eastAsia="Times New Roman" w:cs="Times New Roman"/>
          <w:sz w:val="28"/>
          <w:szCs w:val="28"/>
          <w:lang w:val="en-IN" w:eastAsia="en-IN"/>
        </w:rPr>
      </w:pPr>
      <w:r w:rsidRPr="00F04008">
        <w:rPr>
          <w:rFonts w:eastAsia="Times New Roman" w:cs="Times New Roman"/>
          <w:sz w:val="28"/>
          <w:szCs w:val="28"/>
          <w:lang w:val="en-IN" w:eastAsia="en-IN"/>
        </w:rPr>
        <w:t>Chart.js Documentation</w:t>
      </w:r>
    </w:p>
    <w:p w14:paraId="2CAFE27C" w14:textId="1519CD0E" w:rsidR="00F04008" w:rsidRPr="00F04008" w:rsidRDefault="00F04008" w:rsidP="00F04008">
      <w:pPr>
        <w:spacing w:before="100" w:beforeAutospacing="1" w:after="100" w:afterAutospacing="1" w:line="240" w:lineRule="auto"/>
        <w:rPr>
          <w:rFonts w:eastAsia="Times New Roman" w:cs="Times New Roman"/>
          <w:sz w:val="28"/>
          <w:szCs w:val="28"/>
          <w:lang w:val="en-IN" w:eastAsia="en-IN"/>
        </w:rPr>
      </w:pPr>
      <w:r w:rsidRPr="00F04008">
        <w:rPr>
          <w:rFonts w:eastAsia="Times New Roman" w:hAnsi="Symbol" w:cs="Times New Roman"/>
          <w:sz w:val="28"/>
          <w:szCs w:val="28"/>
          <w:lang w:val="en-IN" w:eastAsia="en-IN"/>
        </w:rPr>
        <w:t></w:t>
      </w:r>
      <w:r w:rsidRPr="00F04008">
        <w:rPr>
          <w:rFonts w:eastAsia="Times New Roman" w:cs="Times New Roman"/>
          <w:sz w:val="28"/>
          <w:szCs w:val="28"/>
          <w:lang w:val="en-IN" w:eastAsia="en-IN"/>
        </w:rPr>
        <w:t xml:space="preserve">  </w:t>
      </w:r>
      <w:r w:rsidRPr="00AF401C">
        <w:rPr>
          <w:rFonts w:eastAsia="Times New Roman" w:cs="Times New Roman"/>
          <w:sz w:val="28"/>
          <w:szCs w:val="28"/>
          <w:lang w:val="en-IN" w:eastAsia="en-IN"/>
        </w:rPr>
        <w:t xml:space="preserve"> </w:t>
      </w:r>
      <w:proofErr w:type="spellStart"/>
      <w:r w:rsidRPr="00F04008">
        <w:rPr>
          <w:rFonts w:eastAsia="Times New Roman" w:cs="Times New Roman"/>
          <w:b/>
          <w:bCs/>
          <w:sz w:val="28"/>
          <w:szCs w:val="28"/>
          <w:lang w:val="en-IN" w:eastAsia="en-IN"/>
        </w:rPr>
        <w:t>GeeksforGeeks</w:t>
      </w:r>
      <w:proofErr w:type="spellEnd"/>
      <w:r w:rsidRPr="00F04008">
        <w:rPr>
          <w:rFonts w:eastAsia="Times New Roman" w:cs="Times New Roman"/>
          <w:sz w:val="28"/>
          <w:szCs w:val="28"/>
          <w:lang w:val="en-IN" w:eastAsia="en-IN"/>
        </w:rPr>
        <w:t>: For C++ data structures and algorithms.</w:t>
      </w:r>
    </w:p>
    <w:p w14:paraId="729078B3" w14:textId="77777777" w:rsidR="00F04008" w:rsidRPr="00F04008" w:rsidRDefault="00F04008" w:rsidP="00F04008">
      <w:pPr>
        <w:numPr>
          <w:ilvl w:val="0"/>
          <w:numId w:val="15"/>
        </w:numPr>
        <w:spacing w:before="100" w:beforeAutospacing="1" w:after="100" w:afterAutospacing="1" w:line="240" w:lineRule="auto"/>
        <w:rPr>
          <w:rFonts w:eastAsia="Times New Roman" w:cs="Times New Roman"/>
          <w:sz w:val="28"/>
          <w:szCs w:val="28"/>
          <w:lang w:val="en-IN" w:eastAsia="en-IN"/>
        </w:rPr>
      </w:pPr>
      <w:r w:rsidRPr="00F04008">
        <w:rPr>
          <w:rFonts w:eastAsia="Times New Roman" w:cs="Times New Roman"/>
          <w:sz w:val="28"/>
          <w:szCs w:val="28"/>
          <w:lang w:val="en-IN" w:eastAsia="en-IN"/>
        </w:rPr>
        <w:t>C++ Data Structures</w:t>
      </w:r>
    </w:p>
    <w:p w14:paraId="2B735A13" w14:textId="77777777" w:rsidR="00F04008" w:rsidRPr="00F04008" w:rsidRDefault="00F04008" w:rsidP="00F04008">
      <w:pPr>
        <w:numPr>
          <w:ilvl w:val="0"/>
          <w:numId w:val="15"/>
        </w:numPr>
        <w:spacing w:before="100" w:beforeAutospacing="1" w:after="100" w:afterAutospacing="1" w:line="240" w:lineRule="auto"/>
        <w:rPr>
          <w:rFonts w:eastAsia="Times New Roman" w:cs="Times New Roman"/>
          <w:szCs w:val="24"/>
          <w:lang w:val="en-IN" w:eastAsia="en-IN"/>
        </w:rPr>
      </w:pPr>
      <w:r w:rsidRPr="00F04008">
        <w:rPr>
          <w:rFonts w:eastAsia="Times New Roman" w:cs="Times New Roman"/>
          <w:sz w:val="28"/>
          <w:szCs w:val="28"/>
          <w:lang w:val="en-IN" w:eastAsia="en-IN"/>
        </w:rPr>
        <w:t>C++ Algorithms</w:t>
      </w:r>
    </w:p>
    <w:p w14:paraId="44B63ED0" w14:textId="10C00591" w:rsidR="00DE3C06" w:rsidRPr="00652424" w:rsidRDefault="00DE3C06" w:rsidP="00652424">
      <w:pPr>
        <w:rPr>
          <w:rFonts w:asciiTheme="minorHAnsi" w:hAnsiTheme="minorHAnsi" w:cstheme="majorHAnsi"/>
          <w:sz w:val="18"/>
          <w:szCs w:val="16"/>
        </w:rPr>
      </w:pPr>
    </w:p>
    <w:sectPr w:rsidR="00DE3C06" w:rsidRPr="006524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84C5073"/>
    <w:multiLevelType w:val="multilevel"/>
    <w:tmpl w:val="056A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74693"/>
    <w:multiLevelType w:val="multilevel"/>
    <w:tmpl w:val="73CE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D045A5"/>
    <w:multiLevelType w:val="multilevel"/>
    <w:tmpl w:val="21E4A23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15B2715"/>
    <w:multiLevelType w:val="multilevel"/>
    <w:tmpl w:val="2B04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855BC2"/>
    <w:multiLevelType w:val="multilevel"/>
    <w:tmpl w:val="D09A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7B1381"/>
    <w:multiLevelType w:val="multilevel"/>
    <w:tmpl w:val="DA6AC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3922782">
    <w:abstractNumId w:val="8"/>
  </w:num>
  <w:num w:numId="2" w16cid:durableId="357632345">
    <w:abstractNumId w:val="6"/>
  </w:num>
  <w:num w:numId="3" w16cid:durableId="358241201">
    <w:abstractNumId w:val="5"/>
  </w:num>
  <w:num w:numId="4" w16cid:durableId="1161458781">
    <w:abstractNumId w:val="4"/>
  </w:num>
  <w:num w:numId="5" w16cid:durableId="266230516">
    <w:abstractNumId w:val="7"/>
  </w:num>
  <w:num w:numId="6" w16cid:durableId="1420368327">
    <w:abstractNumId w:val="3"/>
  </w:num>
  <w:num w:numId="7" w16cid:durableId="1254510429">
    <w:abstractNumId w:val="2"/>
  </w:num>
  <w:num w:numId="8" w16cid:durableId="538126931">
    <w:abstractNumId w:val="1"/>
  </w:num>
  <w:num w:numId="9" w16cid:durableId="737018827">
    <w:abstractNumId w:val="0"/>
  </w:num>
  <w:num w:numId="10" w16cid:durableId="366414097">
    <w:abstractNumId w:val="14"/>
  </w:num>
  <w:num w:numId="11" w16cid:durableId="1938363573">
    <w:abstractNumId w:val="11"/>
  </w:num>
  <w:num w:numId="12" w16cid:durableId="995651539">
    <w:abstractNumId w:val="10"/>
  </w:num>
  <w:num w:numId="13" w16cid:durableId="1605721738">
    <w:abstractNumId w:val="12"/>
  </w:num>
  <w:num w:numId="14" w16cid:durableId="72048624">
    <w:abstractNumId w:val="9"/>
  </w:num>
  <w:num w:numId="15" w16cid:durableId="20272457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0298"/>
    <w:rsid w:val="00192419"/>
    <w:rsid w:val="0026432F"/>
    <w:rsid w:val="0029639D"/>
    <w:rsid w:val="00326F90"/>
    <w:rsid w:val="003F6F2A"/>
    <w:rsid w:val="00400417"/>
    <w:rsid w:val="00652424"/>
    <w:rsid w:val="006D352D"/>
    <w:rsid w:val="007D0AFE"/>
    <w:rsid w:val="00851BED"/>
    <w:rsid w:val="00AA1D8D"/>
    <w:rsid w:val="00AF401C"/>
    <w:rsid w:val="00B16431"/>
    <w:rsid w:val="00B16F3D"/>
    <w:rsid w:val="00B47730"/>
    <w:rsid w:val="00CB0664"/>
    <w:rsid w:val="00D20F2D"/>
    <w:rsid w:val="00D91742"/>
    <w:rsid w:val="00DE3C06"/>
    <w:rsid w:val="00E611C7"/>
    <w:rsid w:val="00F0400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1A7B934A"/>
  <w14:defaultImageDpi w14:val="300"/>
  <w15:docId w15:val="{A522AC8A-FBF2-4E4B-8430-CD7A3C1A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F04008"/>
    <w:pPr>
      <w:spacing w:before="100" w:beforeAutospacing="1" w:after="100" w:afterAutospacing="1" w:line="240" w:lineRule="auto"/>
    </w:pPr>
    <w:rPr>
      <w:rFonts w:eastAsia="Times New Roman" w:cs="Times New Roman"/>
      <w:szCs w:val="24"/>
      <w:lang w:val="en-IN" w:eastAsia="en-IN"/>
    </w:rPr>
  </w:style>
  <w:style w:type="character" w:styleId="Hyperlink">
    <w:name w:val="Hyperlink"/>
    <w:basedOn w:val="DefaultParagraphFont"/>
    <w:uiPriority w:val="99"/>
    <w:semiHidden/>
    <w:unhideWhenUsed/>
    <w:rsid w:val="00F040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856541">
      <w:bodyDiv w:val="1"/>
      <w:marLeft w:val="0"/>
      <w:marRight w:val="0"/>
      <w:marTop w:val="0"/>
      <w:marBottom w:val="0"/>
      <w:divBdr>
        <w:top w:val="none" w:sz="0" w:space="0" w:color="auto"/>
        <w:left w:val="none" w:sz="0" w:space="0" w:color="auto"/>
        <w:bottom w:val="none" w:sz="0" w:space="0" w:color="auto"/>
        <w:right w:val="none" w:sz="0" w:space="0" w:color="auto"/>
      </w:divBdr>
    </w:div>
    <w:div w:id="230968316">
      <w:bodyDiv w:val="1"/>
      <w:marLeft w:val="0"/>
      <w:marRight w:val="0"/>
      <w:marTop w:val="0"/>
      <w:marBottom w:val="0"/>
      <w:divBdr>
        <w:top w:val="none" w:sz="0" w:space="0" w:color="auto"/>
        <w:left w:val="none" w:sz="0" w:space="0" w:color="auto"/>
        <w:bottom w:val="none" w:sz="0" w:space="0" w:color="auto"/>
        <w:right w:val="none" w:sz="0" w:space="0" w:color="auto"/>
      </w:divBdr>
    </w:div>
    <w:div w:id="337772942">
      <w:bodyDiv w:val="1"/>
      <w:marLeft w:val="0"/>
      <w:marRight w:val="0"/>
      <w:marTop w:val="0"/>
      <w:marBottom w:val="0"/>
      <w:divBdr>
        <w:top w:val="none" w:sz="0" w:space="0" w:color="auto"/>
        <w:left w:val="none" w:sz="0" w:space="0" w:color="auto"/>
        <w:bottom w:val="none" w:sz="0" w:space="0" w:color="auto"/>
        <w:right w:val="none" w:sz="0" w:space="0" w:color="auto"/>
      </w:divBdr>
    </w:div>
    <w:div w:id="349071171">
      <w:bodyDiv w:val="1"/>
      <w:marLeft w:val="0"/>
      <w:marRight w:val="0"/>
      <w:marTop w:val="0"/>
      <w:marBottom w:val="0"/>
      <w:divBdr>
        <w:top w:val="none" w:sz="0" w:space="0" w:color="auto"/>
        <w:left w:val="none" w:sz="0" w:space="0" w:color="auto"/>
        <w:bottom w:val="none" w:sz="0" w:space="0" w:color="auto"/>
        <w:right w:val="none" w:sz="0" w:space="0" w:color="auto"/>
      </w:divBdr>
    </w:div>
    <w:div w:id="1861967510">
      <w:bodyDiv w:val="1"/>
      <w:marLeft w:val="0"/>
      <w:marRight w:val="0"/>
      <w:marTop w:val="0"/>
      <w:marBottom w:val="0"/>
      <w:divBdr>
        <w:top w:val="none" w:sz="0" w:space="0" w:color="auto"/>
        <w:left w:val="none" w:sz="0" w:space="0" w:color="auto"/>
        <w:bottom w:val="none" w:sz="0" w:space="0" w:color="auto"/>
        <w:right w:val="none" w:sz="0" w:space="0" w:color="auto"/>
      </w:divBdr>
    </w:div>
    <w:div w:id="1951744063">
      <w:bodyDiv w:val="1"/>
      <w:marLeft w:val="0"/>
      <w:marRight w:val="0"/>
      <w:marTop w:val="0"/>
      <w:marBottom w:val="0"/>
      <w:divBdr>
        <w:top w:val="none" w:sz="0" w:space="0" w:color="auto"/>
        <w:left w:val="none" w:sz="0" w:space="0" w:color="auto"/>
        <w:bottom w:val="none" w:sz="0" w:space="0" w:color="auto"/>
        <w:right w:val="none" w:sz="0" w:space="0" w:color="auto"/>
      </w:divBdr>
    </w:div>
    <w:div w:id="2127650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developer.mozilla.org/en-US/docs/Web/API"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developer.mozilla.org/en-US/docs/Web/JavaScrip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10</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Mohammad Kavish</cp:lastModifiedBy>
  <cp:revision>9</cp:revision>
  <dcterms:created xsi:type="dcterms:W3CDTF">2024-07-13T15:00:00Z</dcterms:created>
  <dcterms:modified xsi:type="dcterms:W3CDTF">2024-07-13T15:07:00Z</dcterms:modified>
  <cp:category/>
</cp:coreProperties>
</file>